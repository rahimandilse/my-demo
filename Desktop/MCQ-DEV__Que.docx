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b/>
          <w:color w:val="000000"/>
          <w:sz w:val="23"/>
          <w:szCs w:val="23"/>
        </w:rPr>
      </w:pPr>
      <w:bookmarkStart w:id="0" w:name="_fncw1gukjzrm" w:colFirst="0" w:colLast="0"/>
      <w:bookmarkEnd w:id="0"/>
      <w:r>
        <w:rPr>
          <w:rFonts w:ascii="Roboto" w:hAnsi="Roboto" w:eastAsia="Roboto" w:cs="Roboto"/>
          <w:b/>
          <w:color w:val="000000"/>
          <w:sz w:val="23"/>
          <w:szCs w:val="23"/>
          <w:rtl w:val="0"/>
        </w:rPr>
        <w:t>MCQ</w:t>
      </w:r>
    </w:p>
    <w:p>
      <w:pPr>
        <w:pStyle w:val="5"/>
        <w:keepNext w:val="0"/>
        <w:keepLines w:val="0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  <w:bookmarkStart w:id="1" w:name="_dox3txrja80m" w:colFirst="0" w:colLast="0"/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1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What is the correct syntax for creating an empty list in Python?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A.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empty_list = list()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B.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empty_list = []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C.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empty_list = ()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D.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empty_list = {}</w:t>
      </w:r>
    </w:p>
    <w:p>
      <w:pPr>
        <w:pStyle w:val="5"/>
        <w:keepNext w:val="0"/>
        <w:keepLines w:val="0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</w:rPr>
      </w:pPr>
    </w:p>
    <w:p>
      <w:pPr>
        <w:pStyle w:val="5"/>
        <w:keepNext w:val="0"/>
        <w:keepLines w:val="0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2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Which method is used to add an element at the end of a list?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A.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append()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B.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insert()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C.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add()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D.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extend()</w:t>
      </w:r>
    </w:p>
    <w:p>
      <w:pPr>
        <w:pStyle w:val="5"/>
        <w:keepNext w:val="0"/>
        <w:keepLines w:val="0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</w:rPr>
      </w:pPr>
    </w:p>
    <w:p>
      <w:pPr>
        <w:pStyle w:val="5"/>
        <w:keepNext w:val="0"/>
        <w:keepLines w:val="0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3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What will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my_list[2]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 return if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my_list = [10, 20, 30, 40]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?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A. 30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B. 20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C. 40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D. IndexError</w:t>
      </w:r>
    </w:p>
    <w:p>
      <w:pPr>
        <w:pStyle w:val="5"/>
        <w:keepNext w:val="0"/>
        <w:keepLines w:val="0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</w:p>
    <w:p>
      <w:pPr>
        <w:pStyle w:val="5"/>
        <w:keepNext w:val="0"/>
        <w:keepLines w:val="0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4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Which of the following methods removes the first occurrence of a value from the list?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A.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remove()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B.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delete()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C.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discard()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D.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pop()</w:t>
      </w:r>
    </w:p>
    <w:p>
      <w:pPr>
        <w:pStyle w:val="5"/>
        <w:keepNext w:val="0"/>
        <w:keepLines w:val="0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</w:rPr>
      </w:pPr>
    </w:p>
    <w:p>
      <w:pPr>
        <w:pStyle w:val="5"/>
        <w:keepNext w:val="0"/>
        <w:keepLines w:val="0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5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What is the output of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len([1, [2, 3], 4])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?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A. 3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B. 4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C. 5</w:t>
      </w:r>
    </w:p>
    <w:p>
      <w:pPr>
        <w:pStyle w:val="5"/>
        <w:keepNext w:val="0"/>
        <w:keepLines w:val="0"/>
        <w:numPr>
          <w:ilvl w:val="1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D. 6</w:t>
      </w:r>
    </w:p>
    <w:p>
      <w:pPr>
        <w:pStyle w:val="5"/>
        <w:keepNext w:val="0"/>
        <w:keepLines w:val="0"/>
        <w:numPr>
          <w:ilvl w:val="0"/>
          <w:numId w:val="1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300" w:line="360" w:lineRule="auto"/>
        <w:ind w:left="720" w:hanging="360"/>
        <w:rPr>
          <w:color w:val="000000"/>
          <w:sz w:val="23"/>
          <w:szCs w:val="23"/>
        </w:rPr>
      </w:pPr>
    </w:p>
    <w:p>
      <w:pPr>
        <w:pStyle w:val="4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80" w:line="384" w:lineRule="auto"/>
        <w:rPr>
          <w:rFonts w:ascii="Roboto" w:hAnsi="Roboto" w:eastAsia="Roboto" w:cs="Roboto"/>
          <w:b/>
          <w:color w:val="000000"/>
          <w:sz w:val="33"/>
          <w:szCs w:val="33"/>
        </w:rPr>
      </w:pPr>
      <w:bookmarkStart w:id="2" w:name="_5hizk7ufc6sh" w:colFirst="0" w:colLast="0"/>
      <w:bookmarkEnd w:id="2"/>
      <w:r>
        <w:rPr>
          <w:rFonts w:ascii="Roboto" w:hAnsi="Roboto" w:eastAsia="Roboto" w:cs="Roboto"/>
          <w:b/>
          <w:color w:val="000000"/>
          <w:sz w:val="33"/>
          <w:szCs w:val="33"/>
          <w:rtl w:val="0"/>
        </w:rPr>
        <w:t>Set MCQs:</w:t>
      </w:r>
    </w:p>
    <w:p>
      <w:pPr>
        <w:pStyle w:val="5"/>
        <w:keepNext w:val="0"/>
        <w:keepLines w:val="0"/>
        <w:numPr>
          <w:ilvl w:val="0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6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Which symbol is used to represent a set in Python?</w:t>
      </w:r>
    </w:p>
    <w:p>
      <w:pPr>
        <w:pStyle w:val="5"/>
        <w:keepNext w:val="0"/>
        <w:keepLines w:val="0"/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A.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[ ]</w:t>
      </w:r>
    </w:p>
    <w:p>
      <w:pPr>
        <w:pStyle w:val="5"/>
        <w:keepNext w:val="0"/>
        <w:keepLines w:val="0"/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B.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( )</w:t>
      </w:r>
    </w:p>
    <w:p>
      <w:pPr>
        <w:pStyle w:val="5"/>
        <w:keepNext w:val="0"/>
        <w:keepLines w:val="0"/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C.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{ }</w:t>
      </w:r>
    </w:p>
    <w:p>
      <w:pPr>
        <w:pStyle w:val="5"/>
        <w:keepNext w:val="0"/>
        <w:keepLines w:val="0"/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D.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&lt; &gt;</w:t>
      </w:r>
    </w:p>
    <w:p>
      <w:pPr>
        <w:pStyle w:val="5"/>
        <w:keepNext w:val="0"/>
        <w:keepLines w:val="0"/>
        <w:numPr>
          <w:ilvl w:val="0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</w:rPr>
      </w:pPr>
    </w:p>
    <w:p>
      <w:pPr>
        <w:pStyle w:val="5"/>
        <w:keepNext w:val="0"/>
        <w:keepLines w:val="0"/>
        <w:numPr>
          <w:ilvl w:val="0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7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What happens when you try to add a duplicate element to a set in Python?</w:t>
      </w:r>
    </w:p>
    <w:p>
      <w:pPr>
        <w:pStyle w:val="5"/>
        <w:keepNext w:val="0"/>
        <w:keepLines w:val="0"/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A. The set becomes empty</w:t>
      </w:r>
    </w:p>
    <w:p>
      <w:pPr>
        <w:pStyle w:val="5"/>
        <w:keepNext w:val="0"/>
        <w:keepLines w:val="0"/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B. The duplicate element is ignored</w:t>
      </w:r>
    </w:p>
    <w:p>
      <w:pPr>
        <w:pStyle w:val="5"/>
        <w:keepNext w:val="0"/>
        <w:keepLines w:val="0"/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C. An error is raised</w:t>
      </w:r>
    </w:p>
    <w:p>
      <w:pPr>
        <w:pStyle w:val="5"/>
        <w:keepNext w:val="0"/>
        <w:keepLines w:val="0"/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D. The duplicate element is added</w:t>
      </w:r>
    </w:p>
    <w:p>
      <w:pPr>
        <w:pStyle w:val="5"/>
        <w:keepNext w:val="0"/>
        <w:keepLines w:val="0"/>
        <w:numPr>
          <w:ilvl w:val="0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</w:p>
    <w:p>
      <w:pPr>
        <w:pStyle w:val="5"/>
        <w:keepNext w:val="0"/>
        <w:keepLines w:val="0"/>
        <w:numPr>
          <w:ilvl w:val="0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8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Which method is used to remove an element from a set?</w:t>
      </w:r>
    </w:p>
    <w:p>
      <w:pPr>
        <w:pStyle w:val="5"/>
        <w:keepNext w:val="0"/>
        <w:keepLines w:val="0"/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A.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remove()</w:t>
      </w:r>
    </w:p>
    <w:p>
      <w:pPr>
        <w:pStyle w:val="5"/>
        <w:keepNext w:val="0"/>
        <w:keepLines w:val="0"/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B.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discard()</w:t>
      </w:r>
    </w:p>
    <w:p>
      <w:pPr>
        <w:pStyle w:val="5"/>
        <w:keepNext w:val="0"/>
        <w:keepLines w:val="0"/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C.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delete()</w:t>
      </w:r>
    </w:p>
    <w:p>
      <w:pPr>
        <w:pStyle w:val="5"/>
        <w:keepNext w:val="0"/>
        <w:keepLines w:val="0"/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D.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pop()</w:t>
      </w:r>
    </w:p>
    <w:p>
      <w:pPr>
        <w:pStyle w:val="5"/>
        <w:keepNext w:val="0"/>
        <w:keepLines w:val="0"/>
        <w:numPr>
          <w:ilvl w:val="0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</w:rPr>
      </w:pPr>
    </w:p>
    <w:p>
      <w:pPr>
        <w:pStyle w:val="5"/>
        <w:keepNext w:val="0"/>
        <w:keepLines w:val="0"/>
        <w:numPr>
          <w:ilvl w:val="0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9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What is the result of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len({10, 20, 30, 40})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?</w:t>
      </w:r>
    </w:p>
    <w:p>
      <w:pPr>
        <w:pStyle w:val="5"/>
        <w:keepNext w:val="0"/>
        <w:keepLines w:val="0"/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A. 3</w:t>
      </w:r>
    </w:p>
    <w:p>
      <w:pPr>
        <w:pStyle w:val="5"/>
        <w:keepNext w:val="0"/>
        <w:keepLines w:val="0"/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B. 4</w:t>
      </w:r>
    </w:p>
    <w:p>
      <w:pPr>
        <w:pStyle w:val="5"/>
        <w:keepNext w:val="0"/>
        <w:keepLines w:val="0"/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C. 5</w:t>
      </w:r>
    </w:p>
    <w:p>
      <w:pPr>
        <w:pStyle w:val="5"/>
        <w:keepNext w:val="0"/>
        <w:keepLines w:val="0"/>
        <w:numPr>
          <w:ilvl w:val="1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D. 6</w:t>
      </w:r>
    </w:p>
    <w:p>
      <w:pPr>
        <w:pStyle w:val="5"/>
        <w:keepNext w:val="0"/>
        <w:keepLines w:val="0"/>
        <w:numPr>
          <w:ilvl w:val="0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</w:p>
    <w:p>
      <w:pPr>
        <w:pStyle w:val="5"/>
        <w:keepNext w:val="0"/>
        <w:keepLines w:val="0"/>
        <w:numPr>
          <w:ilvl w:val="0"/>
          <w:numId w:val="2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10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Which of the following is a valid way to create an empty set?</w:t>
      </w:r>
    </w:p>
    <w:p>
      <w:pPr>
        <w:pStyle w:val="5"/>
        <w:keepNext w:val="0"/>
        <w:keepLines w:val="0"/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A.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new_set = set()</w:t>
      </w:r>
    </w:p>
    <w:p>
      <w:pPr>
        <w:pStyle w:val="5"/>
        <w:keepNext w:val="0"/>
        <w:keepLines w:val="0"/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B.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new_set = {}</w:t>
      </w:r>
    </w:p>
    <w:p>
      <w:pPr>
        <w:pStyle w:val="5"/>
        <w:keepNext w:val="0"/>
        <w:keepLines w:val="0"/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0" w:afterAutospacing="0" w:line="360" w:lineRule="auto"/>
        <w:ind w:left="72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C.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new_set = set([])</w:t>
      </w:r>
    </w:p>
    <w:p>
      <w:pPr>
        <w:pStyle w:val="5"/>
        <w:keepNext w:val="0"/>
        <w:keepLines w:val="0"/>
        <w:numPr>
          <w:ilvl w:val="0"/>
          <w:numId w:val="3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beforeAutospacing="0" w:after="300" w:line="360" w:lineRule="auto"/>
        <w:ind w:left="72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D. All of the above</w:t>
      </w:r>
    </w:p>
    <w:p>
      <w:pPr>
        <w:pStyle w:val="5"/>
        <w:keepNext w:val="0"/>
        <w:keepLines w:val="0"/>
        <w:numPr>
          <w:numId w:val="0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line="360" w:lineRule="auto"/>
        <w:ind w:firstLine="230" w:firstLineChars="100"/>
        <w:outlineLvl w:val="3"/>
        <w:rPr>
          <w:color w:val="000000"/>
          <w:sz w:val="23"/>
          <w:szCs w:val="23"/>
        </w:rPr>
      </w:pPr>
      <w:bookmarkStart w:id="3" w:name="_rxh9uoepnui2" w:colFirst="0" w:colLast="0"/>
      <w:bookmarkEnd w:id="3"/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11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What is the correct syntax for creating an empty tuple in Python?</w:t>
      </w:r>
    </w:p>
    <w:p>
      <w:pPr>
        <w:pStyle w:val="5"/>
        <w:keepNext w:val="0"/>
        <w:keepLines w:val="0"/>
        <w:numPr>
          <w:ilvl w:val="1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A.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empty_tuple = tuple()</w:t>
      </w:r>
    </w:p>
    <w:p>
      <w:pPr>
        <w:pStyle w:val="5"/>
        <w:keepNext w:val="0"/>
        <w:keepLines w:val="0"/>
        <w:numPr>
          <w:ilvl w:val="1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B.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empty_tuple = []</w:t>
      </w:r>
    </w:p>
    <w:p>
      <w:pPr>
        <w:pStyle w:val="5"/>
        <w:keepNext w:val="0"/>
        <w:keepLines w:val="0"/>
        <w:numPr>
          <w:ilvl w:val="1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C.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empty_tuple = {}</w:t>
      </w:r>
    </w:p>
    <w:p>
      <w:pPr>
        <w:pStyle w:val="5"/>
        <w:keepNext w:val="0"/>
        <w:keepLines w:val="0"/>
        <w:numPr>
          <w:ilvl w:val="1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D.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empty_tuple = ()</w:t>
      </w:r>
    </w:p>
    <w:p>
      <w:pPr>
        <w:pStyle w:val="5"/>
        <w:keepNext w:val="0"/>
        <w:keepLines w:val="0"/>
        <w:numPr>
          <w:ilvl w:val="0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line="360" w:lineRule="auto"/>
        <w:ind w:left="720" w:hanging="360"/>
        <w:rPr>
          <w:color w:val="000000"/>
        </w:rPr>
      </w:pPr>
    </w:p>
    <w:p>
      <w:pPr>
        <w:pStyle w:val="5"/>
        <w:keepNext w:val="0"/>
        <w:keepLines w:val="0"/>
        <w:numPr>
          <w:ilvl w:val="0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line="360" w:lineRule="auto"/>
        <w:ind w:left="720" w:hanging="360"/>
        <w:rPr>
          <w:color w:val="000000"/>
          <w:sz w:val="23"/>
          <w:szCs w:val="23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12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Which of the following statements about tuples is true?</w:t>
      </w:r>
    </w:p>
    <w:p>
      <w:pPr>
        <w:pStyle w:val="5"/>
        <w:keepNext w:val="0"/>
        <w:keepLines w:val="0"/>
        <w:numPr>
          <w:ilvl w:val="1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A. Tuples are mutable</w:t>
      </w:r>
    </w:p>
    <w:p>
      <w:pPr>
        <w:pStyle w:val="5"/>
        <w:keepNext w:val="0"/>
        <w:keepLines w:val="0"/>
        <w:numPr>
          <w:ilvl w:val="1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B. Tuples are ordered</w:t>
      </w:r>
    </w:p>
    <w:p>
      <w:pPr>
        <w:pStyle w:val="5"/>
        <w:keepNext w:val="0"/>
        <w:keepLines w:val="0"/>
        <w:numPr>
          <w:ilvl w:val="1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C. Tuples can be changed after creation</w:t>
      </w:r>
    </w:p>
    <w:p>
      <w:pPr>
        <w:pStyle w:val="5"/>
        <w:keepNext w:val="0"/>
        <w:keepLines w:val="0"/>
        <w:numPr>
          <w:ilvl w:val="1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D. Tuples allow duplicate elements</w:t>
      </w:r>
    </w:p>
    <w:p>
      <w:pPr>
        <w:pStyle w:val="5"/>
        <w:keepNext w:val="0"/>
        <w:keepLines w:val="0"/>
        <w:numPr>
          <w:ilvl w:val="0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line="360" w:lineRule="auto"/>
        <w:ind w:left="720" w:hanging="360"/>
        <w:rPr>
          <w:color w:val="000000"/>
          <w:sz w:val="23"/>
          <w:szCs w:val="23"/>
        </w:rPr>
      </w:pPr>
    </w:p>
    <w:p>
      <w:pPr>
        <w:pStyle w:val="5"/>
        <w:keepNext w:val="0"/>
        <w:keepLines w:val="0"/>
        <w:numPr>
          <w:ilvl w:val="0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line="360" w:lineRule="auto"/>
        <w:ind w:left="720" w:hanging="360"/>
        <w:rPr>
          <w:color w:val="000000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13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What will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my_tuple[2]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 return if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my_tuple = (10, 20, 30, 40)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?</w:t>
      </w:r>
    </w:p>
    <w:p>
      <w:pPr>
        <w:pStyle w:val="5"/>
        <w:keepNext w:val="0"/>
        <w:keepLines w:val="0"/>
        <w:numPr>
          <w:ilvl w:val="1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A. 30</w:t>
      </w:r>
    </w:p>
    <w:p>
      <w:pPr>
        <w:pStyle w:val="5"/>
        <w:keepNext w:val="0"/>
        <w:keepLines w:val="0"/>
        <w:numPr>
          <w:ilvl w:val="1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B. 20</w:t>
      </w:r>
    </w:p>
    <w:p>
      <w:pPr>
        <w:pStyle w:val="5"/>
        <w:keepNext w:val="0"/>
        <w:keepLines w:val="0"/>
        <w:numPr>
          <w:ilvl w:val="1"/>
          <w:numId w:val="4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C. 40</w:t>
      </w:r>
    </w:p>
    <w:p>
      <w:pPr>
        <w:pStyle w:val="5"/>
        <w:keepNext w:val="0"/>
        <w:keepLines w:val="0"/>
        <w:numPr>
          <w:numId w:val="0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firstLine="805" w:firstLineChars="350"/>
        <w:outlineLvl w:val="3"/>
        <w:rPr>
          <w:color w:val="000000"/>
        </w:rPr>
      </w:pPr>
      <w:bookmarkStart w:id="4" w:name="_7d3u4zoba9hq" w:colFirst="0" w:colLast="0"/>
      <w:bookmarkEnd w:id="4"/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14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What is the purpose of the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if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 statement in Python?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A. Iteration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B. Exception handling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C. Decision making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D. Function definition</w:t>
      </w:r>
    </w:p>
    <w:p>
      <w:pPr>
        <w:pStyle w:val="5"/>
        <w:keepNext w:val="0"/>
        <w:keepLines w:val="0"/>
        <w:numPr>
          <w:ilvl w:val="0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</w:p>
    <w:p>
      <w:pPr>
        <w:pStyle w:val="5"/>
        <w:keepNext w:val="0"/>
        <w:keepLines w:val="0"/>
        <w:numPr>
          <w:ilvl w:val="0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  <w:bookmarkStart w:id="5" w:name="_7cpvm942ixil" w:colFirst="0" w:colLast="0"/>
      <w:bookmarkEnd w:id="5"/>
    </w:p>
    <w:p>
      <w:pPr>
        <w:pStyle w:val="5"/>
        <w:keepNext w:val="0"/>
        <w:keepLines w:val="0"/>
        <w:numPr>
          <w:ilvl w:val="0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15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Which keyword is used to define the block of code to be executed if a condition is true?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A. then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B. do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C. code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D. None of the above</w:t>
      </w:r>
    </w:p>
    <w:p>
      <w:pPr>
        <w:pStyle w:val="5"/>
        <w:keepNext w:val="0"/>
        <w:keepLines w:val="0"/>
        <w:numPr>
          <w:ilvl w:val="0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</w:p>
    <w:p>
      <w:pPr>
        <w:pStyle w:val="5"/>
        <w:keepNext w:val="0"/>
        <w:keepLines w:val="0"/>
        <w:numPr>
          <w:ilvl w:val="0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16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What is the purpose of the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else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 statement?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A. To handle exceptions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B. To execute a block of code if the condition in the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if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 statement is false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C. To define a loop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D. To define a function</w:t>
      </w:r>
    </w:p>
    <w:p>
      <w:pPr>
        <w:pStyle w:val="5"/>
        <w:keepNext w:val="0"/>
        <w:keepLines w:val="0"/>
        <w:numPr>
          <w:ilvl w:val="0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</w:rPr>
      </w:pPr>
    </w:p>
    <w:p>
      <w:pPr>
        <w:pStyle w:val="5"/>
        <w:keepNext w:val="0"/>
        <w:keepLines w:val="0"/>
        <w:numPr>
          <w:ilvl w:val="0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17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Which loop is used when you want to iterate a block of code a fixed number of times?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A.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while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B.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for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C.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do-while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D.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foreach</w:t>
      </w:r>
    </w:p>
    <w:p>
      <w:pPr>
        <w:pStyle w:val="5"/>
        <w:keepNext w:val="0"/>
        <w:keepLines w:val="0"/>
        <w:numPr>
          <w:ilvl w:val="0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</w:rPr>
      </w:pPr>
    </w:p>
    <w:p>
      <w:pPr>
        <w:pStyle w:val="5"/>
        <w:keepNext w:val="0"/>
        <w:keepLines w:val="0"/>
        <w:numPr>
          <w:ilvl w:val="0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18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In Python, what is the purpose of the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break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 statement?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A. To exit the program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B. To exit the current loop prematurely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C. To skip the current iteration of the loop</w:t>
      </w:r>
    </w:p>
    <w:p>
      <w:pPr>
        <w:pStyle w:val="5"/>
        <w:keepNext w:val="0"/>
        <w:keepLines w:val="0"/>
        <w:numPr>
          <w:ilvl w:val="1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D. To raise an exception</w:t>
      </w:r>
    </w:p>
    <w:p>
      <w:pPr>
        <w:pStyle w:val="5"/>
        <w:keepNext w:val="0"/>
        <w:keepLines w:val="0"/>
        <w:numPr>
          <w:ilvl w:val="0"/>
          <w:numId w:val="5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300" w:line="360" w:lineRule="auto"/>
        <w:ind w:left="720" w:hanging="360"/>
        <w:rPr>
          <w:color w:val="000000"/>
          <w:sz w:val="23"/>
          <w:szCs w:val="23"/>
        </w:rPr>
      </w:pPr>
    </w:p>
    <w:p>
      <w:pPr>
        <w:pStyle w:val="4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80" w:line="384" w:lineRule="auto"/>
        <w:rPr>
          <w:rFonts w:ascii="Roboto" w:hAnsi="Roboto" w:eastAsia="Roboto" w:cs="Roboto"/>
          <w:b/>
          <w:color w:val="000000"/>
          <w:sz w:val="33"/>
          <w:szCs w:val="33"/>
        </w:rPr>
      </w:pPr>
      <w:bookmarkStart w:id="6" w:name="_r46m1fxvb03g" w:colFirst="0" w:colLast="0"/>
      <w:bookmarkEnd w:id="6"/>
    </w:p>
    <w:p>
      <w:pPr>
        <w:pStyle w:val="5"/>
        <w:keepNext w:val="0"/>
        <w:keepLines w:val="0"/>
        <w:numPr>
          <w:ilvl w:val="0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19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Which data structure is mutable?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A. List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B. Set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C. Tuple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D. Both A and B</w:t>
      </w:r>
    </w:p>
    <w:p>
      <w:pPr>
        <w:pStyle w:val="5"/>
        <w:keepNext w:val="0"/>
        <w:keepLines w:val="0"/>
        <w:numPr>
          <w:ilvl w:val="0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</w:p>
    <w:p>
      <w:pPr>
        <w:pStyle w:val="5"/>
        <w:keepNext w:val="0"/>
        <w:keepLines w:val="0"/>
        <w:numPr>
          <w:ilvl w:val="0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20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What is the correct way to create an empty list in Python?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A.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empty_list = list()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B.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empty_list = {}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C.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empty_list = []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D. All of the above</w:t>
      </w:r>
    </w:p>
    <w:p>
      <w:pPr>
        <w:pStyle w:val="5"/>
        <w:keepNext w:val="0"/>
        <w:keepLines w:val="0"/>
        <w:numPr>
          <w:ilvl w:val="0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</w:rPr>
      </w:pPr>
    </w:p>
    <w:p>
      <w:pPr>
        <w:pStyle w:val="5"/>
        <w:keepNext w:val="0"/>
        <w:keepLines w:val="0"/>
        <w:numPr>
          <w:ilvl w:val="0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21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Which data structure does not allow duplicate elements?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A. List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B. Set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C. Tuple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D. All of the above</w:t>
      </w:r>
    </w:p>
    <w:p>
      <w:pPr>
        <w:pStyle w:val="5"/>
        <w:keepNext w:val="0"/>
        <w:keepLines w:val="0"/>
        <w:numPr>
          <w:ilvl w:val="0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</w:p>
    <w:p>
      <w:pPr>
        <w:pStyle w:val="5"/>
        <w:keepNext w:val="0"/>
        <w:keepLines w:val="0"/>
        <w:numPr>
          <w:ilvl w:val="0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22  </w:t>
      </w:r>
      <w:r>
        <w:rPr>
          <w:rFonts w:ascii="Roboto" w:hAnsi="Roboto" w:eastAsia="Roboto" w:cs="Roboto"/>
          <w:color w:val="000000"/>
          <w:sz w:val="23"/>
          <w:szCs w:val="23"/>
          <w:rtl w:val="0"/>
        </w:rPr>
        <w:t>What is the primary difference between a list and a tuple in Python?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A. Lists are mutable, tuples are immutable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B. Lists can have different data types, tuples can't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C. Tuples can be resized, lists can't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  <w:sz w:val="23"/>
          <w:szCs w:val="23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>D. Lists are ordered, tuples are not</w:t>
      </w:r>
    </w:p>
    <w:p>
      <w:pPr>
        <w:pStyle w:val="5"/>
        <w:keepNext w:val="0"/>
        <w:keepLines w:val="0"/>
        <w:numPr>
          <w:ilvl w:val="0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</w:p>
    <w:p>
      <w:pPr>
        <w:pStyle w:val="5"/>
        <w:keepNext w:val="0"/>
        <w:keepLines w:val="0"/>
        <w:numPr>
          <w:ilvl w:val="0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720" w:hanging="360"/>
        <w:rPr>
          <w:color w:val="000000"/>
          <w:sz w:val="23"/>
          <w:szCs w:val="23"/>
        </w:rPr>
      </w:pPr>
      <w:r>
        <w:rPr>
          <w:rFonts w:hint="default" w:ascii="Roboto" w:hAnsi="Roboto" w:eastAsia="Roboto" w:cs="Roboto"/>
          <w:color w:val="000000"/>
          <w:sz w:val="23"/>
          <w:szCs w:val="23"/>
          <w:rtl w:val="0"/>
          <w:lang w:val="en-GB"/>
        </w:rPr>
        <w:t xml:space="preserve">23  </w:t>
      </w:r>
      <w:bookmarkStart w:id="14" w:name="_GoBack"/>
      <w:bookmarkEnd w:id="14"/>
      <w:r>
        <w:rPr>
          <w:rFonts w:ascii="Roboto" w:hAnsi="Roboto" w:eastAsia="Roboto" w:cs="Roboto"/>
          <w:color w:val="000000"/>
          <w:sz w:val="23"/>
          <w:szCs w:val="23"/>
          <w:rtl w:val="0"/>
        </w:rPr>
        <w:t>Which of the following is a correct way to add an element to a set?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A.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my_set.add(element)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B.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my_set.insert(element)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C.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my_set.append(element)</w:t>
      </w:r>
    </w:p>
    <w:p>
      <w:pPr>
        <w:pStyle w:val="5"/>
        <w:keepNext w:val="0"/>
        <w:keepLines w:val="0"/>
        <w:numPr>
          <w:ilvl w:val="1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0" w:afterAutospacing="0" w:line="360" w:lineRule="auto"/>
        <w:ind w:left="1440" w:hanging="360"/>
        <w:rPr>
          <w:color w:val="000000"/>
        </w:rPr>
      </w:pPr>
      <w:r>
        <w:rPr>
          <w:rFonts w:ascii="Roboto" w:hAnsi="Roboto" w:eastAsia="Roboto" w:cs="Roboto"/>
          <w:color w:val="000000"/>
          <w:sz w:val="23"/>
          <w:szCs w:val="23"/>
          <w:rtl w:val="0"/>
        </w:rPr>
        <w:t xml:space="preserve">D. </w:t>
      </w:r>
      <w:r>
        <w:rPr>
          <w:rFonts w:ascii="Courier New" w:hAnsi="Courier New" w:eastAsia="Courier New" w:cs="Courier New"/>
          <w:color w:val="111827"/>
          <w:sz w:val="20"/>
          <w:szCs w:val="20"/>
          <w:rtl w:val="0"/>
        </w:rPr>
        <w:t>my_set.update(element)</w:t>
      </w:r>
    </w:p>
    <w:p>
      <w:pPr>
        <w:pStyle w:val="5"/>
        <w:keepNext w:val="0"/>
        <w:keepLines w:val="0"/>
        <w:numPr>
          <w:ilvl w:val="0"/>
          <w:numId w:val="6"/>
        </w:num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0" w:after="300" w:line="360" w:lineRule="auto"/>
        <w:ind w:left="720" w:hanging="360"/>
        <w:rPr>
          <w:color w:val="000000"/>
        </w:rPr>
      </w:pPr>
      <w:bookmarkStart w:id="7" w:name="_nzs60smltrpy" w:colFirst="0" w:colLast="0"/>
      <w:bookmarkEnd w:id="7"/>
    </w:p>
    <w:bookmarkEnd w:id="1"/>
    <w:p>
      <w:pPr>
        <w:pStyle w:val="5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  <w:rPr>
          <w:rFonts w:ascii="Roboto" w:hAnsi="Roboto" w:eastAsia="Roboto" w:cs="Roboto"/>
          <w:color w:val="000000"/>
          <w:sz w:val="26"/>
          <w:szCs w:val="26"/>
        </w:rPr>
      </w:pPr>
    </w:p>
    <w:p>
      <w:pPr>
        <w:pStyle w:val="5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  <w:rPr>
          <w:rFonts w:ascii="Roboto" w:hAnsi="Roboto" w:eastAsia="Roboto" w:cs="Roboto"/>
          <w:color w:val="000000"/>
          <w:sz w:val="26"/>
          <w:szCs w:val="26"/>
        </w:rPr>
      </w:pPr>
      <w:bookmarkStart w:id="8" w:name="_jntcl6gzuoat" w:colFirst="0" w:colLast="0"/>
      <w:bookmarkEnd w:id="8"/>
    </w:p>
    <w:p>
      <w:pPr>
        <w:pStyle w:val="5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  <w:rPr>
          <w:rFonts w:ascii="Roboto" w:hAnsi="Roboto" w:eastAsia="Roboto" w:cs="Roboto"/>
          <w:color w:val="000000"/>
          <w:sz w:val="26"/>
          <w:szCs w:val="26"/>
        </w:rPr>
      </w:pPr>
      <w:bookmarkStart w:id="9" w:name="_6h5ceiwdbahp" w:colFirst="0" w:colLast="0"/>
      <w:bookmarkEnd w:id="9"/>
    </w:p>
    <w:p>
      <w:pPr>
        <w:pStyle w:val="5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  <w:rPr>
          <w:rFonts w:ascii="Roboto" w:hAnsi="Roboto" w:eastAsia="Roboto" w:cs="Roboto"/>
          <w:color w:val="000000"/>
          <w:sz w:val="26"/>
          <w:szCs w:val="26"/>
        </w:rPr>
      </w:pPr>
      <w:bookmarkStart w:id="10" w:name="_vmo05st0ybgw" w:colFirst="0" w:colLast="0"/>
      <w:bookmarkEnd w:id="10"/>
      <w:r>
        <w:rPr>
          <w:rFonts w:ascii="Roboto" w:hAnsi="Roboto" w:eastAsia="Roboto" w:cs="Roboto"/>
          <w:color w:val="000000"/>
          <w:sz w:val="26"/>
          <w:szCs w:val="26"/>
          <w:rtl w:val="0"/>
        </w:rPr>
        <w:t>Exercise 1:</w:t>
      </w:r>
    </w:p>
    <w:p>
      <w:pPr>
        <w:rPr>
          <w:rFonts w:ascii="Roboto" w:hAnsi="Roboto" w:eastAsia="Roboto" w:cs="Roboto"/>
          <w:sz w:val="26"/>
          <w:szCs w:val="26"/>
        </w:rPr>
      </w:pPr>
      <w:r>
        <w:rPr>
          <w:rFonts w:ascii="Roboto" w:hAnsi="Roboto" w:eastAsia="Roboto" w:cs="Roboto"/>
          <w:sz w:val="26"/>
          <w:szCs w:val="26"/>
          <w:rtl w:val="0"/>
        </w:rPr>
        <w:t>Question: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rFonts w:ascii="Roboto" w:hAnsi="Roboto" w:eastAsia="Roboto" w:cs="Roboto"/>
          <w:color w:val="000000"/>
          <w:sz w:val="26"/>
          <w:szCs w:val="26"/>
        </w:rPr>
      </w:pPr>
      <w:r>
        <w:rPr>
          <w:rFonts w:ascii="Roboto" w:hAnsi="Roboto" w:eastAsia="Roboto" w:cs="Roboto"/>
          <w:sz w:val="26"/>
          <w:szCs w:val="26"/>
          <w:rtl w:val="0"/>
        </w:rPr>
        <w:t xml:space="preserve">Write a Python program that takes a number as input and prints whether it is </w:t>
      </w:r>
      <w:r>
        <w:rPr>
          <w:rFonts w:ascii="Roboto" w:hAnsi="Roboto" w:eastAsia="Roboto" w:cs="Roboto"/>
          <w:color w:val="000000"/>
          <w:sz w:val="26"/>
          <w:szCs w:val="26"/>
          <w:rtl w:val="0"/>
        </w:rPr>
        <w:t>Exercise 2:</w:t>
      </w:r>
    </w:p>
    <w:p>
      <w:pPr>
        <w:rPr>
          <w:rFonts w:ascii="Roboto" w:hAnsi="Roboto" w:eastAsia="Roboto" w:cs="Roboto"/>
          <w:sz w:val="26"/>
          <w:szCs w:val="26"/>
        </w:rPr>
      </w:pPr>
      <w:r>
        <w:rPr>
          <w:rFonts w:ascii="Roboto" w:hAnsi="Roboto" w:eastAsia="Roboto" w:cs="Roboto"/>
          <w:sz w:val="26"/>
          <w:szCs w:val="26"/>
          <w:rtl w:val="0"/>
        </w:rPr>
        <w:t>Question:</w:t>
      </w:r>
    </w:p>
    <w:p>
      <w:pPr>
        <w:pStyle w:val="5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  <w:rPr>
          <w:rFonts w:ascii="Roboto" w:hAnsi="Roboto" w:eastAsia="Roboto" w:cs="Roboto"/>
          <w:color w:val="000000"/>
          <w:sz w:val="26"/>
          <w:szCs w:val="26"/>
        </w:rPr>
      </w:pPr>
      <w:bookmarkStart w:id="11" w:name="_7sy88bsiszdr" w:colFirst="0" w:colLast="0"/>
      <w:bookmarkEnd w:id="11"/>
      <w:r>
        <w:rPr>
          <w:rFonts w:ascii="Roboto" w:hAnsi="Roboto" w:eastAsia="Roboto" w:cs="Roboto"/>
          <w:color w:val="000000"/>
          <w:sz w:val="26"/>
          <w:szCs w:val="26"/>
          <w:rtl w:val="0"/>
        </w:rPr>
        <w:t>Exercise 3:</w:t>
      </w:r>
    </w:p>
    <w:p>
      <w:pPr>
        <w:rPr>
          <w:rFonts w:ascii="Roboto" w:hAnsi="Roboto" w:eastAsia="Roboto" w:cs="Roboto"/>
          <w:sz w:val="26"/>
          <w:szCs w:val="26"/>
        </w:rPr>
      </w:pPr>
      <w:r>
        <w:rPr>
          <w:rFonts w:ascii="Roboto" w:hAnsi="Roboto" w:eastAsia="Roboto" w:cs="Roboto"/>
          <w:sz w:val="26"/>
          <w:szCs w:val="26"/>
          <w:rtl w:val="0"/>
        </w:rPr>
        <w:t>Question: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rFonts w:ascii="Roboto" w:hAnsi="Roboto" w:eastAsia="Roboto" w:cs="Roboto"/>
          <w:sz w:val="26"/>
          <w:szCs w:val="26"/>
        </w:rPr>
      </w:pPr>
      <w:r>
        <w:rPr>
          <w:rFonts w:ascii="Roboto" w:hAnsi="Roboto" w:eastAsia="Roboto" w:cs="Roboto"/>
          <w:sz w:val="26"/>
          <w:szCs w:val="26"/>
          <w:rtl w:val="0"/>
        </w:rPr>
        <w:t>Write a Python program that creates a list of numbers, squares each number, and prints the resulting list.</w:t>
      </w:r>
    </w:p>
    <w:p>
      <w:pPr>
        <w:pStyle w:val="5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  <w:rPr>
          <w:rFonts w:ascii="Roboto" w:hAnsi="Roboto" w:eastAsia="Roboto" w:cs="Roboto"/>
          <w:color w:val="000000"/>
          <w:sz w:val="26"/>
          <w:szCs w:val="26"/>
        </w:rPr>
      </w:pPr>
      <w:bookmarkStart w:id="12" w:name="_o81ifcucke87" w:colFirst="0" w:colLast="0"/>
      <w:bookmarkEnd w:id="12"/>
      <w:r>
        <w:rPr>
          <w:rFonts w:ascii="Roboto" w:hAnsi="Roboto" w:eastAsia="Roboto" w:cs="Roboto"/>
          <w:color w:val="000000"/>
          <w:sz w:val="26"/>
          <w:szCs w:val="26"/>
          <w:rtl w:val="0"/>
        </w:rPr>
        <w:t>Exercise 4:</w:t>
      </w:r>
    </w:p>
    <w:p>
      <w:pPr>
        <w:rPr>
          <w:rFonts w:ascii="Roboto" w:hAnsi="Roboto" w:eastAsia="Roboto" w:cs="Roboto"/>
          <w:sz w:val="26"/>
          <w:szCs w:val="26"/>
        </w:rPr>
      </w:pPr>
      <w:r>
        <w:rPr>
          <w:rFonts w:ascii="Roboto" w:hAnsi="Roboto" w:eastAsia="Roboto" w:cs="Roboto"/>
          <w:sz w:val="26"/>
          <w:szCs w:val="26"/>
          <w:rtl w:val="0"/>
        </w:rPr>
        <w:t>Question: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rFonts w:ascii="Roboto" w:hAnsi="Roboto" w:eastAsia="Roboto" w:cs="Roboto"/>
          <w:sz w:val="26"/>
          <w:szCs w:val="26"/>
        </w:rPr>
      </w:pPr>
      <w:r>
        <w:rPr>
          <w:rFonts w:ascii="Roboto" w:hAnsi="Roboto" w:eastAsia="Roboto" w:cs="Roboto"/>
          <w:sz w:val="26"/>
          <w:szCs w:val="26"/>
          <w:rtl w:val="0"/>
        </w:rPr>
        <w:t>Write a Python program that takes two lists, concatenates them, and removes duplicates.</w:t>
      </w:r>
    </w:p>
    <w:p>
      <w:pPr>
        <w:pStyle w:val="5"/>
        <w:keepNext w:val="0"/>
        <w:keepLines w:val="0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240" w:after="40" w:line="360" w:lineRule="auto"/>
        <w:rPr>
          <w:rFonts w:ascii="Roboto" w:hAnsi="Roboto" w:eastAsia="Roboto" w:cs="Roboto"/>
          <w:color w:val="000000"/>
          <w:sz w:val="26"/>
          <w:szCs w:val="26"/>
        </w:rPr>
      </w:pPr>
      <w:bookmarkStart w:id="13" w:name="_i3xsthe4f17g" w:colFirst="0" w:colLast="0"/>
      <w:bookmarkEnd w:id="13"/>
      <w:r>
        <w:rPr>
          <w:rFonts w:ascii="Roboto" w:hAnsi="Roboto" w:eastAsia="Roboto" w:cs="Roboto"/>
          <w:color w:val="000000"/>
          <w:sz w:val="26"/>
          <w:szCs w:val="26"/>
          <w:rtl w:val="0"/>
        </w:rPr>
        <w:t>Exercise 5:</w:t>
      </w:r>
    </w:p>
    <w:p>
      <w:pPr>
        <w:rPr>
          <w:rFonts w:ascii="Roboto" w:hAnsi="Roboto" w:eastAsia="Roboto" w:cs="Roboto"/>
          <w:sz w:val="26"/>
          <w:szCs w:val="26"/>
        </w:rPr>
      </w:pPr>
      <w:r>
        <w:rPr>
          <w:rFonts w:ascii="Roboto" w:hAnsi="Roboto" w:eastAsia="Roboto" w:cs="Roboto"/>
          <w:sz w:val="26"/>
          <w:szCs w:val="26"/>
          <w:rtl w:val="0"/>
        </w:rPr>
        <w:t>Question:</w:t>
      </w:r>
    </w:p>
    <w:p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after="300"/>
        <w:rPr>
          <w:rFonts w:ascii="Roboto" w:hAnsi="Roboto" w:eastAsia="Roboto" w:cs="Roboto"/>
          <w:sz w:val="26"/>
          <w:szCs w:val="26"/>
        </w:rPr>
      </w:pPr>
      <w:r>
        <w:rPr>
          <w:rFonts w:ascii="Roboto" w:hAnsi="Roboto" w:eastAsia="Roboto" w:cs="Roboto"/>
          <w:sz w:val="26"/>
          <w:szCs w:val="26"/>
          <w:rtl w:val="0"/>
        </w:rPr>
        <w:t>Write a Python program that takes a tuple of numbers, calculates the sum, and prints the result.</w:t>
      </w:r>
    </w:p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"/>
      <w:lvlJc w:val="left"/>
      <w:pPr>
        <w:ind w:left="720" w:hanging="360"/>
      </w:pPr>
      <w:rPr>
        <w:rFonts w:ascii="Roboto" w:hAnsi="Roboto" w:eastAsia="Roboto" w:cs="Roboto"/>
        <w:sz w:val="21"/>
        <w:szCs w:val="21"/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Roboto" w:hAnsi="Roboto" w:eastAsia="Roboto" w:cs="Roboto"/>
        <w:sz w:val="21"/>
        <w:szCs w:val="21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1"/>
      <w:numFmt w:val="bullet"/>
      <w:lvlText w:val=""/>
      <w:lvlJc w:val="left"/>
      <w:pPr>
        <w:ind w:left="720" w:hanging="360"/>
      </w:pPr>
      <w:rPr>
        <w:rFonts w:ascii="Roboto" w:hAnsi="Roboto" w:eastAsia="Roboto" w:cs="Roboto"/>
        <w:sz w:val="21"/>
        <w:szCs w:val="21"/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Roboto" w:hAnsi="Roboto" w:eastAsia="Roboto" w:cs="Roboto"/>
        <w:sz w:val="21"/>
        <w:szCs w:val="21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6"/>
      <w:numFmt w:val="bullet"/>
      <w:lvlText w:val=""/>
      <w:lvlJc w:val="left"/>
      <w:pPr>
        <w:ind w:left="720" w:hanging="360"/>
      </w:pPr>
      <w:rPr>
        <w:rFonts w:ascii="Roboto" w:hAnsi="Roboto" w:eastAsia="Roboto" w:cs="Roboto"/>
        <w:sz w:val="21"/>
        <w:szCs w:val="21"/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Roboto" w:hAnsi="Roboto" w:eastAsia="Roboto" w:cs="Roboto"/>
        <w:sz w:val="21"/>
        <w:szCs w:val="21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"/>
      <w:lvlJc w:val="left"/>
      <w:pPr>
        <w:ind w:left="720" w:hanging="360"/>
      </w:pPr>
      <w:rPr>
        <w:rFonts w:ascii="Roboto" w:hAnsi="Roboto" w:eastAsia="Roboto" w:cs="Roboto"/>
        <w:sz w:val="21"/>
        <w:szCs w:val="21"/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Roboto" w:hAnsi="Roboto" w:eastAsia="Roboto" w:cs="Roboto"/>
        <w:sz w:val="21"/>
        <w:szCs w:val="21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6"/>
      <w:numFmt w:val="bullet"/>
      <w:lvlText w:val=""/>
      <w:lvlJc w:val="left"/>
      <w:pPr>
        <w:ind w:left="720" w:hanging="360"/>
      </w:pPr>
      <w:rPr>
        <w:rFonts w:ascii="Roboto" w:hAnsi="Roboto" w:eastAsia="Roboto" w:cs="Roboto"/>
        <w:sz w:val="21"/>
        <w:szCs w:val="21"/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Roboto" w:hAnsi="Roboto" w:eastAsia="Roboto" w:cs="Roboto"/>
        <w:sz w:val="21"/>
        <w:szCs w:val="21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sz w:val="21"/>
        <w:szCs w:val="21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6675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2023-12-15T03:43:39Z</dcterms:created>
  <dc:creator>DELL USER</dc:creator>
  <cp:lastModifiedBy>DELL USER</cp:lastModifiedBy>
  <dcterms:modified xsi:type="dcterms:W3CDTF">2023-12-15T03:45:55Z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D9DCFAC954594D41805C7D1914B9DEE1_12</vt:lpwstr>
  </property>
</Properties>
</file>