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DF" w:rsidRDefault="00296288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b/>
          <w:color w:val="000000"/>
          <w:sz w:val="23"/>
          <w:szCs w:val="23"/>
        </w:rPr>
      </w:pPr>
      <w:bookmarkStart w:id="0" w:name="_fncw1gukjzrm" w:colFirst="0" w:colLast="0"/>
      <w:bookmarkEnd w:id="0"/>
      <w:r>
        <w:rPr>
          <w:rFonts w:ascii="Roboto" w:eastAsia="Roboto" w:hAnsi="Roboto" w:cs="Roboto"/>
          <w:b/>
          <w:color w:val="000000"/>
          <w:sz w:val="23"/>
          <w:szCs w:val="23"/>
        </w:rPr>
        <w:t>MCQ</w:t>
      </w:r>
    </w:p>
    <w:p w:rsidR="003A3BDF" w:rsidRDefault="00296288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bookmarkStart w:id="1" w:name="_dox3txrja80m" w:colFirst="0" w:colLast="0"/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  </w:t>
      </w:r>
      <w:r>
        <w:rPr>
          <w:rFonts w:ascii="Roboto" w:eastAsia="Roboto" w:hAnsi="Roboto" w:cs="Roboto"/>
          <w:color w:val="000000"/>
          <w:sz w:val="23"/>
          <w:szCs w:val="23"/>
        </w:rPr>
        <w:t>What is the correct syntax for creating an empty list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list()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[]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{}</w:t>
      </w:r>
    </w:p>
    <w:p w:rsidR="003A3BDF" w:rsidRDefault="003A3BDF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2  </w:t>
      </w:r>
      <w:r>
        <w:rPr>
          <w:rFonts w:ascii="Roboto" w:eastAsia="Roboto" w:hAnsi="Roboto" w:cs="Roboto"/>
          <w:color w:val="000000"/>
          <w:sz w:val="23"/>
          <w:szCs w:val="23"/>
        </w:rPr>
        <w:t>Which method is used to add an element at the end of a list?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append()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insert()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add()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extend()</w:t>
      </w:r>
    </w:p>
    <w:p w:rsidR="003A3BDF" w:rsidRDefault="003A3BDF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3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What will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my_list[2]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 return if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my_list = [10, 20, 30, 40]</w:t>
      </w:r>
      <w:r>
        <w:rPr>
          <w:rFonts w:ascii="Roboto" w:eastAsia="Roboto" w:hAnsi="Roboto" w:cs="Roboto"/>
          <w:color w:val="000000"/>
          <w:sz w:val="23"/>
          <w:szCs w:val="23"/>
        </w:rPr>
        <w:t>?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30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20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40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IndexError</w:t>
      </w:r>
    </w:p>
    <w:p w:rsidR="003A3BDF" w:rsidRDefault="003A3BDF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4  </w:t>
      </w:r>
      <w:r>
        <w:rPr>
          <w:rFonts w:ascii="Roboto" w:eastAsia="Roboto" w:hAnsi="Roboto" w:cs="Roboto"/>
          <w:color w:val="000000"/>
          <w:sz w:val="23"/>
          <w:szCs w:val="23"/>
        </w:rPr>
        <w:t>Which of the following methods removes the first occurrence of a value from the list?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remove()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lastRenderedPageBreak/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delete()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discard()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pop()</w:t>
      </w:r>
    </w:p>
    <w:p w:rsidR="003A3BDF" w:rsidRDefault="003A3BDF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5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What is the output of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len([1, [2, 3], 4])</w:t>
      </w:r>
      <w:r>
        <w:rPr>
          <w:rFonts w:ascii="Roboto" w:eastAsia="Roboto" w:hAnsi="Roboto" w:cs="Roboto"/>
          <w:color w:val="000000"/>
          <w:sz w:val="23"/>
          <w:szCs w:val="23"/>
        </w:rPr>
        <w:t>?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3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4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5</w:t>
      </w:r>
    </w:p>
    <w:p w:rsidR="003A3BDF" w:rsidRDefault="00296288">
      <w:pPr>
        <w:pStyle w:val="Heading4"/>
        <w:keepNext w:val="0"/>
        <w:keepLines w:val="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6</w:t>
      </w:r>
    </w:p>
    <w:p w:rsidR="003A3BDF" w:rsidRDefault="003A3BDF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2" w:name="_5hizk7ufc6sh" w:colFirst="0" w:colLast="0"/>
      <w:bookmarkEnd w:id="2"/>
      <w:r>
        <w:rPr>
          <w:rFonts w:ascii="Roboto" w:eastAsia="Roboto" w:hAnsi="Roboto" w:cs="Roboto"/>
          <w:b/>
          <w:color w:val="000000"/>
          <w:sz w:val="33"/>
          <w:szCs w:val="33"/>
        </w:rPr>
        <w:t>Set MCQs:</w:t>
      </w:r>
    </w:p>
    <w:p w:rsidR="003A3BDF" w:rsidRDefault="00296288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6  </w:t>
      </w:r>
      <w:r>
        <w:rPr>
          <w:rFonts w:ascii="Roboto" w:eastAsia="Roboto" w:hAnsi="Roboto" w:cs="Roboto"/>
          <w:color w:val="000000"/>
          <w:sz w:val="23"/>
          <w:szCs w:val="23"/>
        </w:rPr>
        <w:t>Which symbol is used to represent a set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[ ]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( )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{ }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&lt;&gt;</w:t>
      </w:r>
    </w:p>
    <w:p w:rsidR="003A3BDF" w:rsidRDefault="003A3BDF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7  </w:t>
      </w:r>
      <w:r>
        <w:rPr>
          <w:rFonts w:ascii="Roboto" w:eastAsia="Roboto" w:hAnsi="Roboto" w:cs="Roboto"/>
          <w:color w:val="000000"/>
          <w:sz w:val="23"/>
          <w:szCs w:val="23"/>
        </w:rPr>
        <w:t>What happens when you try to add a duplicate element to a set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The set becomes empty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The duplicate element is ignored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lastRenderedPageBreak/>
        <w:t>C. An error is raised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The duplicate element is added</w:t>
      </w:r>
    </w:p>
    <w:p w:rsidR="003A3BDF" w:rsidRDefault="003A3BDF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8  </w:t>
      </w:r>
      <w:r>
        <w:rPr>
          <w:rFonts w:ascii="Roboto" w:eastAsia="Roboto" w:hAnsi="Roboto" w:cs="Roboto"/>
          <w:color w:val="000000"/>
          <w:sz w:val="23"/>
          <w:szCs w:val="23"/>
        </w:rPr>
        <w:t>Which method is used to remove an element from a set?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remove()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discard()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delete()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pop()</w:t>
      </w:r>
    </w:p>
    <w:p w:rsidR="003A3BDF" w:rsidRDefault="003A3BDF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9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What is the result of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len({10, 20, 30, 40})</w:t>
      </w:r>
      <w:r>
        <w:rPr>
          <w:rFonts w:ascii="Roboto" w:eastAsia="Roboto" w:hAnsi="Roboto" w:cs="Roboto"/>
          <w:color w:val="000000"/>
          <w:sz w:val="23"/>
          <w:szCs w:val="23"/>
        </w:rPr>
        <w:t>?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3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4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5</w:t>
      </w:r>
    </w:p>
    <w:p w:rsidR="003A3BDF" w:rsidRDefault="00296288">
      <w:pPr>
        <w:pStyle w:val="Heading4"/>
        <w:keepNext w:val="0"/>
        <w:keepLines w:val="0"/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6</w:t>
      </w:r>
    </w:p>
    <w:p w:rsidR="003A3BDF" w:rsidRDefault="003A3BDF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10  </w:t>
      </w:r>
      <w:r>
        <w:rPr>
          <w:rFonts w:ascii="Roboto" w:eastAsia="Roboto" w:hAnsi="Roboto" w:cs="Roboto"/>
          <w:color w:val="000000"/>
          <w:sz w:val="23"/>
          <w:szCs w:val="23"/>
        </w:rPr>
        <w:t>Which of the following is a valid way to create an empty set?</w:t>
      </w:r>
    </w:p>
    <w:p w:rsidR="003A3BDF" w:rsidRDefault="00296288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new_set = set()</w:t>
      </w:r>
    </w:p>
    <w:p w:rsidR="003A3BDF" w:rsidRDefault="00296288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new_set = {}</w:t>
      </w:r>
    </w:p>
    <w:p w:rsidR="003A3BDF" w:rsidRDefault="00296288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new_set = set([])</w:t>
      </w:r>
    </w:p>
    <w:p w:rsidR="003A3BDF" w:rsidRDefault="00296288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All of the above</w:t>
      </w:r>
    </w:p>
    <w:p w:rsidR="003A3BDF" w:rsidRDefault="00296288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ind w:firstLineChars="100" w:firstLine="230"/>
        <w:rPr>
          <w:color w:val="000000"/>
          <w:sz w:val="23"/>
          <w:szCs w:val="23"/>
        </w:rPr>
      </w:pPr>
      <w:bookmarkStart w:id="3" w:name="_rxh9uoepnui2" w:colFirst="0" w:colLast="0"/>
      <w:bookmarkEnd w:id="3"/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11  </w:t>
      </w:r>
      <w:r>
        <w:rPr>
          <w:rFonts w:ascii="Roboto" w:eastAsia="Roboto" w:hAnsi="Roboto" w:cs="Roboto"/>
          <w:color w:val="000000"/>
          <w:sz w:val="23"/>
          <w:szCs w:val="23"/>
        </w:rPr>
        <w:t>What is the correct syntax for creating an empty tuple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empty_tuple = tuple()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lastRenderedPageBreak/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empty_tuple = []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empty_tuple = {}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empty_tuple = ()</w:t>
      </w:r>
    </w:p>
    <w:p w:rsidR="003A3BDF" w:rsidRDefault="003A3BDF">
      <w:pPr>
        <w:pStyle w:val="Heading4"/>
        <w:keepNext w:val="0"/>
        <w:keepLines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12  </w:t>
      </w:r>
      <w:r>
        <w:rPr>
          <w:rFonts w:ascii="Roboto" w:eastAsia="Roboto" w:hAnsi="Roboto" w:cs="Roboto"/>
          <w:color w:val="000000"/>
          <w:sz w:val="23"/>
          <w:szCs w:val="23"/>
        </w:rPr>
        <w:t>Which of the following statements about tuples is true?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Tuples are mutable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Tuples are ordered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Tuples can be changed after creation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Tuples allow duplicate elements</w:t>
      </w:r>
    </w:p>
    <w:p w:rsidR="003A3BDF" w:rsidRDefault="003A3BDF">
      <w:pPr>
        <w:pStyle w:val="Heading4"/>
        <w:keepNext w:val="0"/>
        <w:keepLines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13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What will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my_tuple[2]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 return if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my_tuple = (10, 20, 30, 40)</w:t>
      </w:r>
      <w:r>
        <w:rPr>
          <w:rFonts w:ascii="Roboto" w:eastAsia="Roboto" w:hAnsi="Roboto" w:cs="Roboto"/>
          <w:color w:val="000000"/>
          <w:sz w:val="23"/>
          <w:szCs w:val="23"/>
        </w:rPr>
        <w:t>?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30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20</w:t>
      </w:r>
    </w:p>
    <w:p w:rsidR="003A3BDF" w:rsidRDefault="00296288">
      <w:pPr>
        <w:pStyle w:val="Heading4"/>
        <w:keepNext w:val="0"/>
        <w:keepLines w:val="0"/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40</w:t>
      </w:r>
    </w:p>
    <w:p w:rsidR="003A3BDF" w:rsidRDefault="00296288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ind w:firstLineChars="350" w:firstLine="805"/>
        <w:rPr>
          <w:color w:val="000000"/>
        </w:rPr>
      </w:pPr>
      <w:bookmarkStart w:id="4" w:name="_7d3u4zoba9hq" w:colFirst="0" w:colLast="0"/>
      <w:bookmarkEnd w:id="4"/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14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What is the purpose of the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if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 statement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Iteration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Exception handling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Decision making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Function definition</w:t>
      </w:r>
    </w:p>
    <w:p w:rsidR="003A3BDF" w:rsidRDefault="003A3BDF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3A3BDF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bookmarkStart w:id="5" w:name="_7cpvm942ixil" w:colFirst="0" w:colLast="0"/>
      <w:bookmarkEnd w:id="5"/>
    </w:p>
    <w:p w:rsidR="003A3BDF" w:rsidRDefault="00296288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lastRenderedPageBreak/>
        <w:t xml:space="preserve">15  </w:t>
      </w:r>
      <w:r>
        <w:rPr>
          <w:rFonts w:ascii="Roboto" w:eastAsia="Roboto" w:hAnsi="Roboto" w:cs="Roboto"/>
          <w:color w:val="000000"/>
          <w:sz w:val="23"/>
          <w:szCs w:val="23"/>
        </w:rPr>
        <w:t>Which keyword is used to define the block of code to be executed if a condition is true?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then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do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code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None of the above</w:t>
      </w:r>
    </w:p>
    <w:p w:rsidR="003A3BDF" w:rsidRDefault="003A3BDF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16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What is the purpose of the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else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 statement?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To handle exceptions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To execute a block of code if the condition in the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if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 statement is false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To define a loop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To define a function</w:t>
      </w:r>
    </w:p>
    <w:p w:rsidR="003A3BDF" w:rsidRDefault="003A3BDF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17  </w:t>
      </w:r>
      <w:r>
        <w:rPr>
          <w:rFonts w:ascii="Roboto" w:eastAsia="Roboto" w:hAnsi="Roboto" w:cs="Roboto"/>
          <w:color w:val="000000"/>
          <w:sz w:val="23"/>
          <w:szCs w:val="23"/>
        </w:rPr>
        <w:t>Which loop is used when you want to iterate a block of code a fixed number of times?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while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for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do-while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foreach</w:t>
      </w:r>
    </w:p>
    <w:p w:rsidR="003A3BDF" w:rsidRDefault="003A3BDF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18  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In Python, what is the purpose of the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break</w:t>
      </w:r>
      <w:r>
        <w:rPr>
          <w:rFonts w:ascii="Roboto" w:eastAsia="Roboto" w:hAnsi="Roboto" w:cs="Roboto"/>
          <w:color w:val="000000"/>
          <w:sz w:val="23"/>
          <w:szCs w:val="23"/>
        </w:rPr>
        <w:t xml:space="preserve"> statement?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lastRenderedPageBreak/>
        <w:t>A. To exit the program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To exit the current loop prematurely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To skip the current iteration of the loop</w:t>
      </w:r>
    </w:p>
    <w:p w:rsidR="003A3BDF" w:rsidRDefault="00296288">
      <w:pPr>
        <w:pStyle w:val="Heading4"/>
        <w:keepNext w:val="0"/>
        <w:keepLines w:val="0"/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To raise an exception</w:t>
      </w:r>
    </w:p>
    <w:p w:rsidR="003A3BDF" w:rsidRDefault="003A3BDF">
      <w:pPr>
        <w:pStyle w:val="Heading4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 w:line="360" w:lineRule="auto"/>
        <w:rPr>
          <w:color w:val="000000"/>
          <w:sz w:val="23"/>
          <w:szCs w:val="23"/>
        </w:rPr>
      </w:pPr>
    </w:p>
    <w:p w:rsidR="003A3BDF" w:rsidRDefault="003A3BDF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6" w:name="_r46m1fxvb03g" w:colFirst="0" w:colLast="0"/>
      <w:bookmarkEnd w:id="6"/>
    </w:p>
    <w:p w:rsidR="003A3BDF" w:rsidRDefault="00296288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19  </w:t>
      </w:r>
      <w:r>
        <w:rPr>
          <w:rFonts w:ascii="Roboto" w:eastAsia="Roboto" w:hAnsi="Roboto" w:cs="Roboto"/>
          <w:color w:val="000000"/>
          <w:sz w:val="23"/>
          <w:szCs w:val="23"/>
        </w:rPr>
        <w:t>Which data structure is mutable?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List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Set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Tuple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Both A and B</w:t>
      </w:r>
    </w:p>
    <w:p w:rsidR="003A3BDF" w:rsidRDefault="003A3BDF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20  </w:t>
      </w:r>
      <w:r>
        <w:rPr>
          <w:rFonts w:ascii="Roboto" w:eastAsia="Roboto" w:hAnsi="Roboto" w:cs="Roboto"/>
          <w:color w:val="000000"/>
          <w:sz w:val="23"/>
          <w:szCs w:val="23"/>
        </w:rPr>
        <w:t>What is the correct way to create an empty list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list()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{}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empty_list = []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All of the above</w:t>
      </w:r>
    </w:p>
    <w:p w:rsidR="003A3BDF" w:rsidRDefault="003A3BDF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21  </w:t>
      </w:r>
      <w:r>
        <w:rPr>
          <w:rFonts w:ascii="Roboto" w:eastAsia="Roboto" w:hAnsi="Roboto" w:cs="Roboto"/>
          <w:color w:val="000000"/>
          <w:sz w:val="23"/>
          <w:szCs w:val="23"/>
        </w:rPr>
        <w:t>Which data structure does not allow duplicate elements?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List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Set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lastRenderedPageBreak/>
        <w:t>C. Tuple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All of the above</w:t>
      </w:r>
    </w:p>
    <w:p w:rsidR="003A3BDF" w:rsidRDefault="003A3BDF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22  </w:t>
      </w:r>
      <w:r>
        <w:rPr>
          <w:rFonts w:ascii="Roboto" w:eastAsia="Roboto" w:hAnsi="Roboto" w:cs="Roboto"/>
          <w:color w:val="000000"/>
          <w:sz w:val="23"/>
          <w:szCs w:val="23"/>
        </w:rPr>
        <w:t>What is the primary difference between a list and a tuple in Python?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A. Lists are mutable, tuples are immutable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B. Lists can have different data types, tuples can't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C. Tuples can be resized, lists can't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</w:rPr>
        <w:t>D. Lists are ordered, tuples are not</w:t>
      </w:r>
    </w:p>
    <w:p w:rsidR="003A3BDF" w:rsidRDefault="003A3BDF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</w:p>
    <w:p w:rsidR="003A3BDF" w:rsidRDefault="00296288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  <w:sz w:val="23"/>
          <w:szCs w:val="23"/>
        </w:rPr>
      </w:pPr>
      <w:r>
        <w:rPr>
          <w:rFonts w:ascii="Roboto" w:eastAsia="Roboto" w:hAnsi="Roboto" w:cs="Roboto"/>
          <w:color w:val="000000"/>
          <w:sz w:val="23"/>
          <w:szCs w:val="23"/>
          <w:lang w:val="en-GB"/>
        </w:rPr>
        <w:t xml:space="preserve">23  </w:t>
      </w:r>
      <w:bookmarkStart w:id="7" w:name="_GoBack"/>
      <w:bookmarkEnd w:id="7"/>
      <w:r>
        <w:rPr>
          <w:rFonts w:ascii="Roboto" w:eastAsia="Roboto" w:hAnsi="Roboto" w:cs="Roboto"/>
          <w:color w:val="000000"/>
          <w:sz w:val="23"/>
          <w:szCs w:val="23"/>
        </w:rPr>
        <w:t>Which of the following is a correct way to add an element to a set?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A.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my_set.add(element)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B.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my_set.insert(element)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C.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my_set.append(element)</w:t>
      </w:r>
    </w:p>
    <w:p w:rsidR="003A3BDF" w:rsidRDefault="00296288">
      <w:pPr>
        <w:pStyle w:val="Heading4"/>
        <w:keepNext w:val="0"/>
        <w:keepLines w:val="0"/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 w:line="360" w:lineRule="auto"/>
        <w:rPr>
          <w:color w:val="000000"/>
        </w:rPr>
      </w:pPr>
      <w:r>
        <w:rPr>
          <w:rFonts w:ascii="Roboto" w:eastAsia="Roboto" w:hAnsi="Roboto" w:cs="Roboto"/>
          <w:color w:val="000000"/>
          <w:sz w:val="23"/>
          <w:szCs w:val="23"/>
        </w:rPr>
        <w:t xml:space="preserve">D. </w:t>
      </w:r>
      <w:r>
        <w:rPr>
          <w:rFonts w:ascii="Courier New" w:eastAsia="Courier New" w:hAnsi="Courier New" w:cs="Courier New"/>
          <w:color w:val="111827"/>
          <w:sz w:val="20"/>
          <w:szCs w:val="20"/>
        </w:rPr>
        <w:t>my_set.update(element)</w:t>
      </w:r>
    </w:p>
    <w:p w:rsidR="003A3BDF" w:rsidRDefault="003A3BDF">
      <w:pPr>
        <w:pStyle w:val="Heading4"/>
        <w:keepNext w:val="0"/>
        <w:keepLines w:val="0"/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 w:line="360" w:lineRule="auto"/>
        <w:rPr>
          <w:color w:val="000000"/>
        </w:rPr>
      </w:pPr>
      <w:bookmarkStart w:id="8" w:name="_nzs60smltrpy" w:colFirst="0" w:colLast="0"/>
      <w:bookmarkEnd w:id="8"/>
    </w:p>
    <w:bookmarkEnd w:id="1"/>
    <w:p w:rsidR="003A3BDF" w:rsidRDefault="003A3BDF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</w:p>
    <w:p w:rsidR="003A3BDF" w:rsidRDefault="003A3BDF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  <w:bookmarkStart w:id="9" w:name="_jntcl6gzuoat" w:colFirst="0" w:colLast="0"/>
      <w:bookmarkEnd w:id="9"/>
    </w:p>
    <w:p w:rsidR="003A3BDF" w:rsidRDefault="003A3BDF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  <w:bookmarkStart w:id="10" w:name="_6h5ceiwdbahp" w:colFirst="0" w:colLast="0"/>
      <w:bookmarkEnd w:id="10"/>
    </w:p>
    <w:p w:rsidR="003A3BDF" w:rsidRDefault="00296288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  <w:bookmarkStart w:id="11" w:name="_vmo05st0ybgw" w:colFirst="0" w:colLast="0"/>
      <w:bookmarkEnd w:id="11"/>
      <w:r>
        <w:rPr>
          <w:rFonts w:ascii="Roboto" w:eastAsia="Roboto" w:hAnsi="Roboto" w:cs="Roboto"/>
          <w:color w:val="000000"/>
          <w:sz w:val="26"/>
          <w:szCs w:val="26"/>
        </w:rPr>
        <w:t>Exercise 1:</w:t>
      </w:r>
    </w:p>
    <w:p w:rsidR="003A3BDF" w:rsidRDefault="00296288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Question:</w:t>
      </w:r>
    </w:p>
    <w:p w:rsidR="00A73A3E" w:rsidRDefault="0029628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 xml:space="preserve">Write a Python program that takes a number as input and prints </w:t>
      </w:r>
    </w:p>
    <w:p w:rsidR="00A73A3E" w:rsidRDefault="00A73A3E" w:rsidP="00A73A3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x=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input number"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x &lt;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number is less than 10"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x &gt;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number is greather than 10"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BCBEC4"/>
        </w:rPr>
        <w:t>(</w:t>
      </w:r>
      <w:r>
        <w:rPr>
          <w:color w:val="6AAB73"/>
        </w:rPr>
        <w:t>"the number is equal to 10"</w:t>
      </w:r>
      <w:r>
        <w:rPr>
          <w:color w:val="BCBEC4"/>
        </w:rPr>
        <w:t>)</w:t>
      </w:r>
    </w:p>
    <w:p w:rsidR="00A73A3E" w:rsidRDefault="00A73A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</w:p>
    <w:p w:rsidR="003A3BDF" w:rsidRPr="00A73A3E" w:rsidRDefault="00296288" w:rsidP="00A73A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whether it is </w:t>
      </w:r>
      <w:r>
        <w:rPr>
          <w:rFonts w:ascii="Roboto" w:eastAsia="Roboto" w:hAnsi="Roboto" w:cs="Roboto"/>
          <w:color w:val="000000"/>
          <w:sz w:val="26"/>
          <w:szCs w:val="26"/>
        </w:rPr>
        <w:t>Exercise 2:</w:t>
      </w:r>
    </w:p>
    <w:p w:rsidR="003A3BDF" w:rsidRDefault="00296288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Question:</w:t>
      </w:r>
    </w:p>
    <w:p w:rsidR="003A3BDF" w:rsidRDefault="00296288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  <w:bookmarkStart w:id="12" w:name="_7sy88bsiszdr" w:colFirst="0" w:colLast="0"/>
      <w:bookmarkEnd w:id="12"/>
      <w:r>
        <w:rPr>
          <w:rFonts w:ascii="Roboto" w:eastAsia="Roboto" w:hAnsi="Roboto" w:cs="Roboto"/>
          <w:color w:val="000000"/>
          <w:sz w:val="26"/>
          <w:szCs w:val="26"/>
        </w:rPr>
        <w:t>Exercise 3:</w:t>
      </w:r>
    </w:p>
    <w:p w:rsidR="003A3BDF" w:rsidRDefault="00296288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Question:</w:t>
      </w:r>
    </w:p>
    <w:p w:rsidR="003A3BDF" w:rsidRDefault="0029628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Write a Python program that creates a list of numbers, squares each number, and prints the resulting list.</w:t>
      </w:r>
    </w:p>
    <w:p w:rsidR="00A73A3E" w:rsidRPr="00A73A3E" w:rsidRDefault="00A73A3E" w:rsidP="00A73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73A3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73A3E">
        <w:rPr>
          <w:rFonts w:ascii="Courier New" w:eastAsia="Times New Roman" w:hAnsi="Courier New" w:cs="Courier New"/>
          <w:color w:val="56A8F5"/>
          <w:sz w:val="20"/>
          <w:szCs w:val="20"/>
        </w:rPr>
        <w:t>squareroot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(input_list):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73A3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[x**</w:t>
      </w:r>
      <w:r w:rsidRPr="00A73A3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A73A3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</w:t>
      </w:r>
      <w:r w:rsidRPr="00A73A3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input_list]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br/>
        <w:t>numbers = [</w:t>
      </w:r>
      <w:r w:rsidRPr="00A73A3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73A3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73A3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73A3E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73A3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br/>
        <w:t>squarerootno = squareroot(numbers)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3A3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73A3E">
        <w:rPr>
          <w:rFonts w:ascii="Courier New" w:eastAsia="Times New Roman" w:hAnsi="Courier New" w:cs="Courier New"/>
          <w:color w:val="6AAB73"/>
          <w:sz w:val="20"/>
          <w:szCs w:val="20"/>
        </w:rPr>
        <w:t>"inout numbers:"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, numbers)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3A3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73A3E">
        <w:rPr>
          <w:rFonts w:ascii="Courier New" w:eastAsia="Times New Roman" w:hAnsi="Courier New" w:cs="Courier New"/>
          <w:color w:val="6AAB73"/>
          <w:sz w:val="20"/>
          <w:szCs w:val="20"/>
        </w:rPr>
        <w:t>"Squareroot numbers:"</w:t>
      </w:r>
      <w:r w:rsidRPr="00A73A3E">
        <w:rPr>
          <w:rFonts w:ascii="Courier New" w:eastAsia="Times New Roman" w:hAnsi="Courier New" w:cs="Courier New"/>
          <w:color w:val="BCBEC4"/>
          <w:sz w:val="20"/>
          <w:szCs w:val="20"/>
        </w:rPr>
        <w:t>, squarerootno)</w:t>
      </w:r>
    </w:p>
    <w:p w:rsidR="00A73A3E" w:rsidRDefault="00A73A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</w:p>
    <w:p w:rsidR="003A3BDF" w:rsidRDefault="00296288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  <w:bookmarkStart w:id="13" w:name="_o81ifcucke87" w:colFirst="0" w:colLast="0"/>
      <w:bookmarkEnd w:id="13"/>
      <w:r>
        <w:rPr>
          <w:rFonts w:ascii="Roboto" w:eastAsia="Roboto" w:hAnsi="Roboto" w:cs="Roboto"/>
          <w:color w:val="000000"/>
          <w:sz w:val="26"/>
          <w:szCs w:val="26"/>
        </w:rPr>
        <w:t>Exercise 4:</w:t>
      </w:r>
    </w:p>
    <w:p w:rsidR="003A3BDF" w:rsidRDefault="00296288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Question:</w:t>
      </w:r>
    </w:p>
    <w:p w:rsidR="003A3BDF" w:rsidRDefault="0029628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Write a Python program that takes two lists, concatenates them, and removes duplicates.</w:t>
      </w:r>
    </w:p>
    <w:p w:rsidR="00A73A3E" w:rsidRDefault="00A73A3E" w:rsidP="00A73A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combine_and_remove_duplicates</w:t>
      </w:r>
      <w:r>
        <w:rPr>
          <w:color w:val="BCBEC4"/>
        </w:rPr>
        <w:t>(list1, list2):</w:t>
      </w:r>
      <w:r>
        <w:rPr>
          <w:color w:val="BCBEC4"/>
        </w:rPr>
        <w:br/>
        <w:t xml:space="preserve">    addition_list = list1 + list2</w:t>
      </w:r>
      <w:r>
        <w:rPr>
          <w:color w:val="BCBEC4"/>
        </w:rPr>
        <w:br/>
        <w:t xml:space="preserve">    final_list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(addition_list))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final_list</w:t>
      </w:r>
      <w:r>
        <w:rPr>
          <w:color w:val="BCBEC4"/>
        </w:rPr>
        <w:br/>
      </w:r>
      <w:r>
        <w:rPr>
          <w:color w:val="BCBEC4"/>
        </w:rPr>
        <w:br/>
        <w:t>list_1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  <w:t>list_2 =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</w:t>
      </w:r>
      <w:r>
        <w:rPr>
          <w:color w:val="BCBEC4"/>
        </w:rPr>
        <w:br/>
        <w:t>result_list = combine_and_remove_duplicates(list_1, list_2)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A:"</w:t>
      </w:r>
      <w:r>
        <w:rPr>
          <w:color w:val="BCBEC4"/>
        </w:rPr>
        <w:t>, list_1)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B:"</w:t>
      </w:r>
      <w:r>
        <w:rPr>
          <w:color w:val="BCBEC4"/>
        </w:rPr>
        <w:t>, list_2)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"Combine and final list:"</w:t>
      </w:r>
      <w:r>
        <w:rPr>
          <w:color w:val="BCBEC4"/>
        </w:rPr>
        <w:t>, result_list)</w:t>
      </w:r>
    </w:p>
    <w:p w:rsidR="00A73A3E" w:rsidRDefault="00A73A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</w:p>
    <w:p w:rsidR="003A3BDF" w:rsidRDefault="00296288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  <w:sz w:val="26"/>
          <w:szCs w:val="26"/>
        </w:rPr>
      </w:pPr>
      <w:bookmarkStart w:id="14" w:name="_i3xsthe4f17g" w:colFirst="0" w:colLast="0"/>
      <w:bookmarkEnd w:id="14"/>
      <w:r>
        <w:rPr>
          <w:rFonts w:ascii="Roboto" w:eastAsia="Roboto" w:hAnsi="Roboto" w:cs="Roboto"/>
          <w:color w:val="000000"/>
          <w:sz w:val="26"/>
          <w:szCs w:val="26"/>
        </w:rPr>
        <w:t>Exercise 5:</w:t>
      </w:r>
    </w:p>
    <w:p w:rsidR="003A3BDF" w:rsidRDefault="00296288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Question:</w:t>
      </w:r>
    </w:p>
    <w:p w:rsidR="003A3BDF" w:rsidRDefault="0029628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Write a Python program that takes a tuple of numbers, calculates the sum, and prints the result.</w:t>
      </w:r>
    </w:p>
    <w:p w:rsidR="00662EBC" w:rsidRDefault="00662EBC" w:rsidP="00662E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addition_sum</w:t>
      </w:r>
      <w:r>
        <w:rPr>
          <w:color w:val="BCBEC4"/>
        </w:rPr>
        <w:t>(input):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sum</w:t>
      </w:r>
      <w:r>
        <w:rPr>
          <w:color w:val="BCBEC4"/>
        </w:rPr>
        <w:t>(input)</w:t>
      </w:r>
      <w:r>
        <w:rPr>
          <w:color w:val="BCBEC4"/>
        </w:rPr>
        <w:br/>
      </w:r>
      <w:r>
        <w:rPr>
          <w:color w:val="BCBEC4"/>
        </w:rPr>
        <w:br/>
        <w:t>tuple_input= 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sum_result = addition_sum(tuple_input)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tuple input :"</w:t>
      </w:r>
      <w:r>
        <w:rPr>
          <w:color w:val="BCBEC4"/>
        </w:rPr>
        <w:t>, tuple_input)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tuple inputs :"</w:t>
      </w:r>
      <w:r>
        <w:rPr>
          <w:color w:val="BCBEC4"/>
        </w:rPr>
        <w:t>, sum_result)</w:t>
      </w:r>
    </w:p>
    <w:p w:rsidR="003A3BDF" w:rsidRDefault="003A3BDF">
      <w:pPr>
        <w:rPr>
          <w:sz w:val="24"/>
          <w:szCs w:val="24"/>
        </w:rPr>
      </w:pPr>
    </w:p>
    <w:sectPr w:rsidR="003A3BDF" w:rsidSect="003A3B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5DD" w:rsidRDefault="009535DD">
      <w:pPr>
        <w:spacing w:line="240" w:lineRule="auto"/>
      </w:pPr>
      <w:r>
        <w:separator/>
      </w:r>
    </w:p>
  </w:endnote>
  <w:endnote w:type="continuationSeparator" w:id="1">
    <w:p w:rsidR="009535DD" w:rsidRDefault="00953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5DD" w:rsidRDefault="009535DD">
      <w:r>
        <w:separator/>
      </w:r>
    </w:p>
  </w:footnote>
  <w:footnote w:type="continuationSeparator" w:id="1">
    <w:p w:rsidR="009535DD" w:rsidRDefault="00953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multilevel"/>
    <w:tmpl w:val="B5E306ED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>
      <w:start w:val="1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>
      <w:start w:val="6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>
      <w:start w:val="6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BDF"/>
    <w:rsid w:val="00296288"/>
    <w:rsid w:val="003031BD"/>
    <w:rsid w:val="003A3BDF"/>
    <w:rsid w:val="00662EBC"/>
    <w:rsid w:val="00836212"/>
    <w:rsid w:val="009535DD"/>
    <w:rsid w:val="00A73A3E"/>
    <w:rsid w:val="05667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A3BDF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3A3B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A3B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3A3B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A3B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A3B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3A3B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sid w:val="003A3BDF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3A3BDF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3A3B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7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A3E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user</cp:lastModifiedBy>
  <cp:revision>5</cp:revision>
  <dcterms:created xsi:type="dcterms:W3CDTF">2023-12-15T03:43:00Z</dcterms:created>
  <dcterms:modified xsi:type="dcterms:W3CDTF">2023-12-15T09:57:00Z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D9DCFAC954594D41805C7D1914B9DEE1_12</vt:lpwstr>
  </property>
</Properties>
</file>